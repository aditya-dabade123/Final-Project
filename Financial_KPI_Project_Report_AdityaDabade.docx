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1516B" w14:textId="77777777" w:rsidR="008D6DAF" w:rsidRDefault="00000000">
      <w:pPr>
        <w:pStyle w:val="Title"/>
      </w:pPr>
      <w:r>
        <w:t>Financial KPI Analysis for a Startup</w:t>
      </w:r>
    </w:p>
    <w:p w14:paraId="0C7D393C" w14:textId="77777777" w:rsidR="008D6DAF" w:rsidRDefault="00000000">
      <w:r>
        <w:t>Submitted by: Aditya Hanmant Dabade</w:t>
      </w:r>
    </w:p>
    <w:p w14:paraId="3B097196" w14:textId="77777777" w:rsidR="008D6DAF" w:rsidRDefault="00000000">
      <w:r>
        <w:t>Department: Artificial Intelligence and Data Science</w:t>
      </w:r>
    </w:p>
    <w:p w14:paraId="74576992" w14:textId="77777777" w:rsidR="008D6DAF" w:rsidRDefault="00000000">
      <w:r>
        <w:t>Institute: VIT Pune</w:t>
      </w:r>
    </w:p>
    <w:p w14:paraId="5879FD53" w14:textId="6FCA0F92" w:rsidR="008D6DAF" w:rsidRDefault="00000000">
      <w:r>
        <w:t xml:space="preserve">Submission Date: </w:t>
      </w:r>
      <w:r w:rsidR="00A856AE">
        <w:t>28-06-2025</w:t>
      </w:r>
    </w:p>
    <w:p w14:paraId="5AF83995" w14:textId="77777777" w:rsidR="008D6DAF" w:rsidRDefault="00000000">
      <w:r>
        <w:t>Tools Used: Excel, Python (Pandas), Power BI</w:t>
      </w:r>
    </w:p>
    <w:p w14:paraId="7FC60090" w14:textId="77777777" w:rsidR="008D6DAF" w:rsidRDefault="00000000">
      <w:r>
        <w:br w:type="page"/>
      </w:r>
    </w:p>
    <w:p w14:paraId="6A1082AE" w14:textId="77777777" w:rsidR="008D6DAF" w:rsidRDefault="00000000">
      <w:pPr>
        <w:pStyle w:val="Heading1"/>
      </w:pPr>
      <w:r>
        <w:lastRenderedPageBreak/>
        <w:t>1. Abstract</w:t>
      </w:r>
    </w:p>
    <w:p w14:paraId="16723C7B" w14:textId="77777777" w:rsidR="008D6DAF" w:rsidRDefault="00000000">
      <w:r>
        <w:t>This project focuses on analyzing essential financial metrics of a startup using real-world data. The analysis involves calculating key performance indicators (KPIs) such as Customer Acquisition Cost (CAC), Customer Lifetime Value (LTV), Burn Rate, Revenue, LTV:CAC Ratio, and Run Rate. A dynamic and interactive dashboard is developed in Power BI to visualize and interpret the financial health, operational efficiency, and growth potential of the startup.</w:t>
      </w:r>
    </w:p>
    <w:p w14:paraId="37870A68" w14:textId="77777777" w:rsidR="008D6DAF" w:rsidRDefault="00000000">
      <w:pPr>
        <w:pStyle w:val="Heading1"/>
      </w:pPr>
      <w:r>
        <w:t>2. Objective</w:t>
      </w:r>
    </w:p>
    <w:p w14:paraId="52A71BCF" w14:textId="77777777" w:rsidR="008D6DAF" w:rsidRDefault="00000000">
      <w:r>
        <w:t>- To extract and clean financial data</w:t>
      </w:r>
      <w:r>
        <w:br/>
        <w:t>- To calculate key KPIs reflecting startup performance</w:t>
      </w:r>
      <w:r>
        <w:br/>
        <w:t>- To visualize the KPIs in an executive-level dashboard</w:t>
      </w:r>
      <w:r>
        <w:br/>
        <w:t>- To draw insights for business decisions based on the metrics</w:t>
      </w:r>
    </w:p>
    <w:p w14:paraId="6FE2C0D8" w14:textId="77777777" w:rsidR="008D6DAF" w:rsidRDefault="00000000">
      <w:pPr>
        <w:pStyle w:val="Heading1"/>
      </w:pPr>
      <w:r>
        <w:t>3. Dataset Details</w:t>
      </w:r>
    </w:p>
    <w:p w14:paraId="690D06D7" w14:textId="77777777" w:rsidR="008D6DAF" w:rsidRDefault="00000000">
      <w:r>
        <w:t>File Name: retail_data.csv</w:t>
      </w:r>
    </w:p>
    <w:p w14:paraId="33CC675C" w14:textId="77777777" w:rsidR="008D6DAF" w:rsidRDefault="00000000">
      <w:r>
        <w:t>Description: Contains financial records including monthly revenue, expenses, customer count, and marketing spend.</w:t>
      </w:r>
    </w:p>
    <w:p w14:paraId="43A5F490" w14:textId="77777777" w:rsidR="008D6DAF" w:rsidRDefault="00000000">
      <w:r>
        <w:t>Columns Used: Month, Revenue, Marketing Spend, New Customers, Expenses</w:t>
      </w:r>
    </w:p>
    <w:p w14:paraId="50A3FE5F" w14:textId="77777777" w:rsidR="008D6DAF" w:rsidRDefault="00000000">
      <w:pPr>
        <w:pStyle w:val="Heading1"/>
      </w:pPr>
      <w:r>
        <w:t>4. KPIs Calculated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6DAF" w14:paraId="2416B820" w14:textId="77777777" w:rsidTr="008D6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E6255FB" w14:textId="77777777" w:rsidR="008D6DAF" w:rsidRDefault="00000000">
            <w:r>
              <w:t>KPI</w:t>
            </w:r>
          </w:p>
        </w:tc>
        <w:tc>
          <w:tcPr>
            <w:tcW w:w="2880" w:type="dxa"/>
          </w:tcPr>
          <w:p w14:paraId="5D89655C" w14:textId="77777777" w:rsidR="008D6DA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</w:t>
            </w:r>
          </w:p>
        </w:tc>
        <w:tc>
          <w:tcPr>
            <w:tcW w:w="2880" w:type="dxa"/>
          </w:tcPr>
          <w:p w14:paraId="7B0258D4" w14:textId="77777777" w:rsidR="008D6DA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8D6DAF" w14:paraId="00996C9B" w14:textId="77777777" w:rsidTr="008D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A267E3" w14:textId="77777777" w:rsidR="008D6DAF" w:rsidRDefault="00000000">
            <w:r>
              <w:t>Revenue</w:t>
            </w:r>
          </w:p>
        </w:tc>
        <w:tc>
          <w:tcPr>
            <w:tcW w:w="2880" w:type="dxa"/>
          </w:tcPr>
          <w:p w14:paraId="6F783525" w14:textId="77777777" w:rsidR="008D6D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 from dataset</w:t>
            </w:r>
          </w:p>
        </w:tc>
        <w:tc>
          <w:tcPr>
            <w:tcW w:w="2880" w:type="dxa"/>
          </w:tcPr>
          <w:p w14:paraId="719BC9CB" w14:textId="77777777" w:rsidR="008D6D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income trend</w:t>
            </w:r>
          </w:p>
        </w:tc>
      </w:tr>
      <w:tr w:rsidR="008D6DAF" w14:paraId="3E800B09" w14:textId="77777777" w:rsidTr="008D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E83387" w14:textId="77777777" w:rsidR="008D6DAF" w:rsidRDefault="00000000">
            <w:r>
              <w:t>Burn Rate</w:t>
            </w:r>
          </w:p>
        </w:tc>
        <w:tc>
          <w:tcPr>
            <w:tcW w:w="2880" w:type="dxa"/>
          </w:tcPr>
          <w:p w14:paraId="1F0D84E2" w14:textId="77777777" w:rsidR="008D6D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monthly expenses</w:t>
            </w:r>
          </w:p>
        </w:tc>
        <w:tc>
          <w:tcPr>
            <w:tcW w:w="2880" w:type="dxa"/>
          </w:tcPr>
          <w:p w14:paraId="64AF91FA" w14:textId="77777777" w:rsidR="008D6D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Measures how quickly cash is consumed</w:t>
            </w:r>
          </w:p>
        </w:tc>
      </w:tr>
      <w:tr w:rsidR="008D6DAF" w14:paraId="650167EF" w14:textId="77777777" w:rsidTr="008D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13426F2" w14:textId="77777777" w:rsidR="008D6DAF" w:rsidRDefault="00000000">
            <w:r>
              <w:t>CAC</w:t>
            </w:r>
          </w:p>
        </w:tc>
        <w:tc>
          <w:tcPr>
            <w:tcW w:w="2880" w:type="dxa"/>
          </w:tcPr>
          <w:p w14:paraId="58C6E11D" w14:textId="77777777" w:rsidR="008D6D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Spend / New Customers</w:t>
            </w:r>
          </w:p>
        </w:tc>
        <w:tc>
          <w:tcPr>
            <w:tcW w:w="2880" w:type="dxa"/>
          </w:tcPr>
          <w:p w14:paraId="60B6EF26" w14:textId="77777777" w:rsidR="008D6D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to acquire each customer</w:t>
            </w:r>
          </w:p>
        </w:tc>
      </w:tr>
      <w:tr w:rsidR="008D6DAF" w14:paraId="788F5F29" w14:textId="77777777" w:rsidTr="008D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1FD2195" w14:textId="77777777" w:rsidR="008D6DAF" w:rsidRDefault="00000000">
            <w:r>
              <w:t>LTV</w:t>
            </w:r>
          </w:p>
        </w:tc>
        <w:tc>
          <w:tcPr>
            <w:tcW w:w="2880" w:type="dxa"/>
          </w:tcPr>
          <w:p w14:paraId="66FDF7DD" w14:textId="77777777" w:rsidR="008D6D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Avg. Customer Revenue × Retention Period</w:t>
            </w:r>
          </w:p>
        </w:tc>
        <w:tc>
          <w:tcPr>
            <w:tcW w:w="2880" w:type="dxa"/>
          </w:tcPr>
          <w:p w14:paraId="381AD5F8" w14:textId="77777777" w:rsidR="008D6D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a customer brings over lifetime</w:t>
            </w:r>
          </w:p>
        </w:tc>
      </w:tr>
      <w:tr w:rsidR="008D6DAF" w14:paraId="2C47814C" w14:textId="77777777" w:rsidTr="008D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42A075" w14:textId="77777777" w:rsidR="008D6DAF" w:rsidRDefault="00000000">
            <w:r>
              <w:t>Run Rate</w:t>
            </w:r>
          </w:p>
        </w:tc>
        <w:tc>
          <w:tcPr>
            <w:tcW w:w="2880" w:type="dxa"/>
          </w:tcPr>
          <w:p w14:paraId="2A126606" w14:textId="77777777" w:rsidR="008D6D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Revenue × 12</w:t>
            </w:r>
          </w:p>
        </w:tc>
        <w:tc>
          <w:tcPr>
            <w:tcW w:w="2880" w:type="dxa"/>
          </w:tcPr>
          <w:p w14:paraId="1EE0AC87" w14:textId="77777777" w:rsidR="008D6D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 revenue projection</w:t>
            </w:r>
          </w:p>
        </w:tc>
      </w:tr>
      <w:tr w:rsidR="008D6DAF" w14:paraId="6C9D8874" w14:textId="77777777" w:rsidTr="008D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381AAC" w14:textId="77777777" w:rsidR="008D6DAF" w:rsidRDefault="00000000">
            <w:r>
              <w:t>LTV:CAC Ratio</w:t>
            </w:r>
          </w:p>
        </w:tc>
        <w:tc>
          <w:tcPr>
            <w:tcW w:w="2880" w:type="dxa"/>
          </w:tcPr>
          <w:p w14:paraId="59641F0F" w14:textId="77777777" w:rsidR="008D6D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LTV ÷ CAC</w:t>
            </w:r>
          </w:p>
        </w:tc>
        <w:tc>
          <w:tcPr>
            <w:tcW w:w="2880" w:type="dxa"/>
          </w:tcPr>
          <w:p w14:paraId="710875D6" w14:textId="77777777" w:rsidR="008D6D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sustainability and profitability</w:t>
            </w:r>
          </w:p>
        </w:tc>
      </w:tr>
    </w:tbl>
    <w:p w14:paraId="7288B1C4" w14:textId="77777777" w:rsidR="008D6DAF" w:rsidRDefault="00000000">
      <w:pPr>
        <w:pStyle w:val="Heading1"/>
      </w:pPr>
      <w:r>
        <w:t>5. Tools Used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6DAF" w14:paraId="0BF87694" w14:textId="77777777" w:rsidTr="008D6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188E23" w14:textId="77777777" w:rsidR="008D6DAF" w:rsidRDefault="00000000">
            <w:r>
              <w:t>Tool</w:t>
            </w:r>
          </w:p>
        </w:tc>
        <w:tc>
          <w:tcPr>
            <w:tcW w:w="4320" w:type="dxa"/>
          </w:tcPr>
          <w:p w14:paraId="261197C7" w14:textId="77777777" w:rsidR="008D6DA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8D6DAF" w14:paraId="7AF7B0A1" w14:textId="77777777" w:rsidTr="008D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E9BD1B" w14:textId="77777777" w:rsidR="008D6DAF" w:rsidRDefault="00000000">
            <w:r>
              <w:t>Excel</w:t>
            </w:r>
          </w:p>
        </w:tc>
        <w:tc>
          <w:tcPr>
            <w:tcW w:w="4320" w:type="dxa"/>
          </w:tcPr>
          <w:p w14:paraId="030892E3" w14:textId="77777777" w:rsidR="008D6D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cleaning, formula-based KPI calculations</w:t>
            </w:r>
          </w:p>
        </w:tc>
      </w:tr>
      <w:tr w:rsidR="008D6DAF" w14:paraId="7BC166C3" w14:textId="77777777" w:rsidTr="008D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400A1A" w14:textId="77777777" w:rsidR="008D6DAF" w:rsidRDefault="00000000">
            <w:r>
              <w:t>Python (Pandas)</w:t>
            </w:r>
          </w:p>
        </w:tc>
        <w:tc>
          <w:tcPr>
            <w:tcW w:w="4320" w:type="dxa"/>
          </w:tcPr>
          <w:p w14:paraId="32D04A5B" w14:textId="77777777" w:rsidR="008D6D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validation and quick analysis</w:t>
            </w:r>
          </w:p>
        </w:tc>
      </w:tr>
      <w:tr w:rsidR="008D6DAF" w14:paraId="2CF98B41" w14:textId="77777777" w:rsidTr="008D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9041A6" w14:textId="77777777" w:rsidR="008D6DAF" w:rsidRDefault="00000000">
            <w:r>
              <w:t>Power BI</w:t>
            </w:r>
          </w:p>
        </w:tc>
        <w:tc>
          <w:tcPr>
            <w:tcW w:w="4320" w:type="dxa"/>
          </w:tcPr>
          <w:p w14:paraId="4A334C0E" w14:textId="77777777" w:rsidR="008D6D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 KPI Dashboard and data storytelling</w:t>
            </w:r>
          </w:p>
        </w:tc>
      </w:tr>
    </w:tbl>
    <w:p w14:paraId="7C60121A" w14:textId="77777777" w:rsidR="008D6DAF" w:rsidRDefault="00000000">
      <w:pPr>
        <w:pStyle w:val="Heading1"/>
      </w:pPr>
      <w:r>
        <w:lastRenderedPageBreak/>
        <w:t>6. Dashboard Features (Power BI)</w:t>
      </w:r>
    </w:p>
    <w:p w14:paraId="0CA37951" w14:textId="77777777" w:rsidR="008D6DAF" w:rsidRDefault="00000000">
      <w:r>
        <w:t>- Executive theme layout</w:t>
      </w:r>
      <w:r>
        <w:br/>
        <w:t>- KPI Cards: Revenue, CAC, LTV, Burn Rate, Run Rate, LTV:CAC</w:t>
      </w:r>
      <w:r>
        <w:br/>
        <w:t>- Visuals:</w:t>
      </w:r>
      <w:r>
        <w:br/>
        <w:t xml:space="preserve">  • Monthly Revenue Trend (Line Chart)</w:t>
      </w:r>
      <w:r>
        <w:br/>
        <w:t xml:space="preserve">  • CAC vs LTV (Bar Chart)</w:t>
      </w:r>
      <w:r>
        <w:br/>
        <w:t xml:space="preserve">  • Burn Rate vs Revenue (Clustered Column Chart)</w:t>
      </w:r>
      <w:r>
        <w:br/>
        <w:t xml:space="preserve">  • LTV:CAC Ratio Over Time (Column Chart)</w:t>
      </w:r>
      <w:r>
        <w:br/>
        <w:t>- Slicers: Month, Region (if applicable)</w:t>
      </w:r>
      <w:r>
        <w:br/>
        <w:t>- Clean and minimal UI with professional fonts and colors</w:t>
      </w:r>
    </w:p>
    <w:p w14:paraId="7671D44A" w14:textId="77777777" w:rsidR="008D6DAF" w:rsidRDefault="00000000">
      <w:pPr>
        <w:pStyle w:val="Heading1"/>
      </w:pPr>
      <w:r>
        <w:t>7. Insights &amp; Conclusion</w:t>
      </w:r>
    </w:p>
    <w:p w14:paraId="07EA201C" w14:textId="77777777" w:rsidR="008D6DAF" w:rsidRDefault="00000000">
      <w:r>
        <w:t>- The LTV:CAC ratio was maintained above the industry benchmark of 3, indicating sustainable growth.</w:t>
      </w:r>
      <w:r>
        <w:br/>
        <w:t>- Monthly burn rate highlighted specific months where cost-cutting could be beneficial.</w:t>
      </w:r>
      <w:r>
        <w:br/>
        <w:t>- Revenue trends helped identify high-performing and weak quarters.</w:t>
      </w:r>
      <w:r>
        <w:br/>
        <w:t>- The Power BI dashboard enabled clear data storytelling and quick decision-making visuals for stakeholders.</w:t>
      </w:r>
    </w:p>
    <w:p w14:paraId="3BDE8426" w14:textId="77777777" w:rsidR="008D6DAF" w:rsidRDefault="00000000">
      <w:pPr>
        <w:pStyle w:val="Heading1"/>
      </w:pPr>
      <w:r>
        <w:t>8. Learnings</w:t>
      </w:r>
    </w:p>
    <w:p w14:paraId="62808590" w14:textId="77777777" w:rsidR="008D6DAF" w:rsidRDefault="00000000">
      <w:r>
        <w:t>- Learned end-to-end KPI computation techniques</w:t>
      </w:r>
      <w:r>
        <w:br/>
        <w:t>- Gained hands-on experience in dashboard creation using Power BI</w:t>
      </w:r>
      <w:r>
        <w:br/>
        <w:t>- Applied real business logic to evaluate startup performance</w:t>
      </w:r>
      <w:r>
        <w:br/>
        <w:t>- Enhanced skills in data cleaning, analysis, and visualization</w:t>
      </w:r>
    </w:p>
    <w:p w14:paraId="7790C465" w14:textId="77777777" w:rsidR="008D6DAF" w:rsidRDefault="00000000">
      <w:pPr>
        <w:pStyle w:val="Heading1"/>
      </w:pPr>
      <w:r>
        <w:t>9. About the Author</w:t>
      </w:r>
    </w:p>
    <w:p w14:paraId="07CB43CA" w14:textId="77777777" w:rsidR="008D6DAF" w:rsidRDefault="00000000">
      <w:r>
        <w:t>Name: Aditya Hanmant Dabade</w:t>
      </w:r>
      <w:r>
        <w:br/>
        <w:t>Branch: B.Tech, Artificial Intelligence and Data Science</w:t>
      </w:r>
      <w:r>
        <w:br/>
        <w:t>Institution: VIT Pune</w:t>
      </w:r>
      <w:r>
        <w:br/>
        <w:t>Email: aditya.dabade2006@gmail.com</w:t>
      </w:r>
      <w:r>
        <w:br/>
        <w:t>LinkedIn: [Insert Your Profile Link]</w:t>
      </w:r>
    </w:p>
    <w:p w14:paraId="1BF461D8" w14:textId="77777777" w:rsidR="008D6DAF" w:rsidRDefault="00000000">
      <w:pPr>
        <w:pStyle w:val="Heading1"/>
      </w:pPr>
      <w:r>
        <w:t>10. Attachments</w:t>
      </w:r>
    </w:p>
    <w:p w14:paraId="095A5D8F" w14:textId="77777777" w:rsidR="008D6DAF" w:rsidRDefault="00000000">
      <w:r>
        <w:t>- Cleaned Dataset: retail_data.csv</w:t>
      </w:r>
      <w:r>
        <w:br/>
        <w:t>- Power BI Dashboard: Financial_KPI_Analysis.pbix</w:t>
      </w:r>
      <w:r>
        <w:br/>
        <w:t>- Screenshots of Dashboard (optional)</w:t>
      </w:r>
      <w:r>
        <w:br/>
        <w:t>- README File (documentation)</w:t>
      </w:r>
    </w:p>
    <w:sectPr w:rsidR="008D6D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212022">
    <w:abstractNumId w:val="8"/>
  </w:num>
  <w:num w:numId="2" w16cid:durableId="693305436">
    <w:abstractNumId w:val="6"/>
  </w:num>
  <w:num w:numId="3" w16cid:durableId="1008487171">
    <w:abstractNumId w:val="5"/>
  </w:num>
  <w:num w:numId="4" w16cid:durableId="2000766055">
    <w:abstractNumId w:val="4"/>
  </w:num>
  <w:num w:numId="5" w16cid:durableId="2135056848">
    <w:abstractNumId w:val="7"/>
  </w:num>
  <w:num w:numId="6" w16cid:durableId="1411728739">
    <w:abstractNumId w:val="3"/>
  </w:num>
  <w:num w:numId="7" w16cid:durableId="239289236">
    <w:abstractNumId w:val="2"/>
  </w:num>
  <w:num w:numId="8" w16cid:durableId="1151361811">
    <w:abstractNumId w:val="1"/>
  </w:num>
  <w:num w:numId="9" w16cid:durableId="174379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68B"/>
    <w:rsid w:val="0029639D"/>
    <w:rsid w:val="00326F90"/>
    <w:rsid w:val="008D6DAF"/>
    <w:rsid w:val="00A856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62D4C"/>
  <w14:defaultImageDpi w14:val="300"/>
  <w15:docId w15:val="{C68AFC97-3EA1-4E78-8DDD-70A9E011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Dabade</cp:lastModifiedBy>
  <cp:revision>2</cp:revision>
  <dcterms:created xsi:type="dcterms:W3CDTF">2013-12-23T23:15:00Z</dcterms:created>
  <dcterms:modified xsi:type="dcterms:W3CDTF">2025-06-28T12:47:00Z</dcterms:modified>
  <cp:category/>
</cp:coreProperties>
</file>